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Test Generator Test 1</w:t>
      </w:r>
    </w:p>
    <w:p>
      <w:pPr>
        <w:pStyle w:val="ListNumber"/>
      </w:pPr>
      <w:r>
        <w:t>Toronto is the capital of Canada.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 xml:space="preserve"> 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  <w:tc>
          <w:tcPr>
            <w:tcW w:type="dxa" w:w="2160"/>
          </w:tcPr>
          <w:p>
            <w:r>
              <w:t xml:space="preserve"> </w:t>
            </w:r>
          </w:p>
        </w:tc>
        <w:tc>
          <w:tcPr>
            <w:tcW w:type="dxa" w:w="2160"/>
          </w:tcPr>
          <w:p>
            <w:r>
              <w:t>False</w:t>
            </w:r>
          </w:p>
        </w:tc>
      </w:tr>
    </w:tbl>
    <w:p>
      <w:pPr>
        <w:pStyle w:val="ListNumber"/>
      </w:pPr>
      <w:r>
        <w:t>Paris is the capital of France.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 xml:space="preserve"> 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  <w:tc>
          <w:tcPr>
            <w:tcW w:type="dxa" w:w="2160"/>
          </w:tcPr>
          <w:p>
            <w:r>
              <w:t xml:space="preserve"> </w:t>
            </w:r>
          </w:p>
        </w:tc>
        <w:tc>
          <w:tcPr>
            <w:tcW w:type="dxa" w:w="2160"/>
          </w:tcPr>
          <w:p>
            <w:r>
              <w:t>False</w:t>
            </w:r>
          </w:p>
        </w:tc>
      </w:tr>
    </w:tbl>
    <w:p>
      <w:pPr>
        <w:pStyle w:val="ListNumber"/>
      </w:pPr>
      <w:r>
        <w:t>The world population is 15.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 xml:space="preserve"> 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  <w:tc>
          <w:tcPr>
            <w:tcW w:type="dxa" w:w="2160"/>
          </w:tcPr>
          <w:p>
            <w:r>
              <w:t xml:space="preserve"> </w:t>
            </w:r>
          </w:p>
        </w:tc>
        <w:tc>
          <w:tcPr>
            <w:tcW w:type="dxa" w:w="2160"/>
          </w:tcPr>
          <w:p>
            <w:r>
              <w:t>False</w:t>
            </w:r>
          </w:p>
        </w:tc>
      </w:tr>
    </w:tbl>
    <w:p>
      <w:pPr>
        <w:pStyle w:val="ListNumber"/>
      </w:pPr>
      <w:r>
        <w:t>The population of Canada is 15 billion.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 xml:space="preserve"> 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  <w:tc>
          <w:tcPr>
            <w:tcW w:type="dxa" w:w="2160"/>
          </w:tcPr>
          <w:p>
            <w:r>
              <w:t xml:space="preserve"> </w:t>
            </w:r>
          </w:p>
        </w:tc>
        <w:tc>
          <w:tcPr>
            <w:tcW w:type="dxa" w:w="2160"/>
          </w:tcPr>
          <w:p>
            <w:r>
              <w:t>False</w:t>
            </w:r>
          </w:p>
        </w:tc>
      </w:tr>
    </w:tbl>
    <w:p>
      <w:pPr>
        <w:pStyle w:val="ListNumber"/>
      </w:pPr>
      <w:r>
        <w:t>The official language of Canada is _______________</w:t>
      </w:r>
    </w:p>
    <w:p>
      <w:pPr>
        <w:pStyle w:val="ListNumber"/>
      </w:pPr>
      <w:r>
        <w:t>_________________ is the official language of France</w:t>
      </w:r>
    </w:p>
    <w:p>
      <w:pPr>
        <w:pStyle w:val="ListNumber"/>
      </w:pPr>
      <w:r>
        <w:t>Google's email service is called _____________ and their phone service is called _____________</w:t>
      </w:r>
    </w:p>
    <w:p>
      <w:pPr>
        <w:pStyle w:val="ListNumber"/>
      </w:pPr>
      <w:r>
        <w:t>15 x 2 = ?</w:t>
      </w:r>
    </w:p>
    <w:p>
      <w:pPr>
        <w:pStyle w:val="ListBullet2"/>
      </w:pPr>
      <w:r>
        <w:t>1</w:t>
      </w:r>
    </w:p>
    <w:p>
      <w:pPr>
        <w:pStyle w:val="ListBullet2"/>
      </w:pPr>
      <w:r>
        <w:t>54</w:t>
      </w:r>
    </w:p>
    <w:p>
      <w:pPr>
        <w:pStyle w:val="ListBullet2"/>
      </w:pPr>
      <w:r>
        <w:t>30</w:t>
      </w:r>
    </w:p>
    <w:p>
      <w:pPr>
        <w:pStyle w:val="ListNumber"/>
      </w:pPr>
      <w:r>
        <w:t>What province is the capital of Canada located in?</w:t>
      </w:r>
    </w:p>
    <w:p>
      <w:pPr>
        <w:pStyle w:val="ListBullet2"/>
      </w:pPr>
      <w:r>
        <w:t>Ontario</w:t>
      </w:r>
    </w:p>
    <w:p>
      <w:pPr>
        <w:pStyle w:val="ListBullet2"/>
      </w:pPr>
      <w:r>
        <w:t>Quebec</w:t>
      </w:r>
    </w:p>
    <w:p>
      <w:pPr>
        <w:pStyle w:val="ListBullet2"/>
      </w:pPr>
      <w:r>
        <w:t>Alberta</w:t>
      </w:r>
    </w:p>
    <w:p>
      <w:pPr>
        <w:pStyle w:val="ListBullet2"/>
      </w:pPr>
      <w:r>
        <w:t>Manitoba</w:t>
      </w:r>
    </w:p>
    <w:p>
      <w:pPr>
        <w:pStyle w:val="ListNumber"/>
      </w:pPr>
      <w:r>
        <w:t>What colour is the sky?</w:t>
      </w:r>
    </w:p>
    <w:p>
      <w:pPr>
        <w:pStyle w:val="ListBullet2"/>
      </w:pPr>
      <w:r>
        <w:t>Green</w:t>
      </w:r>
    </w:p>
    <w:p>
      <w:pPr>
        <w:pStyle w:val="ListBullet2"/>
      </w:pPr>
      <w:r>
        <w:t>Yellow</w:t>
      </w:r>
    </w:p>
    <w:p>
      <w:pPr>
        <w:pStyle w:val="ListBullet2"/>
      </w:pPr>
      <w:r>
        <w:t>Blue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